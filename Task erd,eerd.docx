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749E43">
      <w:pPr>
        <w:pStyle w:val="2"/>
      </w:pPr>
    </w:p>
    <w:p w14:paraId="63A9EADA"/>
    <w:p w14:paraId="5A317C3F">
      <w:r>
        <w:rPr>
          <w:rFonts w:hint="default"/>
          <w:lang w:val="en-US"/>
        </w:rPr>
        <w:drawing>
          <wp:inline distT="0" distB="0" distL="114300" distR="114300">
            <wp:extent cx="5483860" cy="5145405"/>
            <wp:effectExtent l="0" t="0" r="2540" b="17145"/>
            <wp:docPr id="2" name="Picture 2" descr="صورة واتساب بتاريخ 2025-04-25 في 15.06.20_9dc4890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صورة واتساب بتاريخ 2025-04-25 في 15.06.20_9dc4890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3F7FA"/>
    <w:p w14:paraId="2D98B0BF"/>
    <w:p w14:paraId="1C792871"/>
    <w:p w14:paraId="50CB6634"/>
    <w:p w14:paraId="5A006E77"/>
    <w:p w14:paraId="71467974"/>
    <w:p w14:paraId="75EF6B8B"/>
    <w:p w14:paraId="3A4C38DC"/>
    <w:p w14:paraId="375C1A32">
      <w:pPr>
        <w:pStyle w:val="3"/>
      </w:pPr>
      <w:r>
        <w:t>1. Entities and Attributes: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53CA0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F62E815">
            <w:pPr>
              <w:spacing w:after="0" w:line="240" w:lineRule="auto"/>
            </w:pPr>
            <w:r>
              <w:t>Entity</w:t>
            </w:r>
          </w:p>
        </w:tc>
        <w:tc>
          <w:tcPr>
            <w:tcW w:w="4320" w:type="dxa"/>
          </w:tcPr>
          <w:p w14:paraId="0379B35C">
            <w:pPr>
              <w:spacing w:after="0" w:line="240" w:lineRule="auto"/>
            </w:pPr>
            <w:r>
              <w:t>Attributes</w:t>
            </w:r>
          </w:p>
        </w:tc>
      </w:tr>
      <w:tr w14:paraId="06F688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79332FE">
            <w:pPr>
              <w:spacing w:after="0" w:line="240" w:lineRule="auto"/>
            </w:pPr>
            <w:r>
              <w:t>Musician</w:t>
            </w:r>
          </w:p>
        </w:tc>
        <w:tc>
          <w:tcPr>
            <w:tcW w:w="4320" w:type="dxa"/>
          </w:tcPr>
          <w:p w14:paraId="0F2ABB3F">
            <w:pPr>
              <w:spacing w:after="0" w:line="240" w:lineRule="auto"/>
            </w:pPr>
            <w:r>
              <w:t>ID, Name, Phone, Address (St, City)</w:t>
            </w:r>
          </w:p>
        </w:tc>
      </w:tr>
      <w:tr w14:paraId="6220A2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5BA3D66">
            <w:pPr>
              <w:spacing w:after="0" w:line="240" w:lineRule="auto"/>
            </w:pPr>
            <w:r>
              <w:t>Instrument</w:t>
            </w:r>
          </w:p>
        </w:tc>
        <w:tc>
          <w:tcPr>
            <w:tcW w:w="4320" w:type="dxa"/>
          </w:tcPr>
          <w:p w14:paraId="56EA9B8D">
            <w:pPr>
              <w:spacing w:after="0" w:line="240" w:lineRule="auto"/>
            </w:pPr>
            <w:r>
              <w:t>Name, Key</w:t>
            </w:r>
          </w:p>
        </w:tc>
      </w:tr>
      <w:tr w14:paraId="3F3049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BB4C991">
            <w:pPr>
              <w:spacing w:after="0" w:line="240" w:lineRule="auto"/>
            </w:pPr>
            <w:r>
              <w:t>Song</w:t>
            </w:r>
          </w:p>
        </w:tc>
        <w:tc>
          <w:tcPr>
            <w:tcW w:w="4320" w:type="dxa"/>
          </w:tcPr>
          <w:p w14:paraId="17E14F28">
            <w:pPr>
              <w:spacing w:after="0" w:line="240" w:lineRule="auto"/>
            </w:pPr>
            <w:r>
              <w:t>Title, Author</w:t>
            </w:r>
          </w:p>
        </w:tc>
      </w:tr>
      <w:tr w14:paraId="5BFF5F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20BE841">
            <w:pPr>
              <w:spacing w:after="0" w:line="240" w:lineRule="auto"/>
            </w:pPr>
            <w:r>
              <w:t>Album</w:t>
            </w:r>
          </w:p>
        </w:tc>
        <w:tc>
          <w:tcPr>
            <w:tcW w:w="4320" w:type="dxa"/>
          </w:tcPr>
          <w:p w14:paraId="786840F3">
            <w:pPr>
              <w:spacing w:after="0" w:line="240" w:lineRule="auto"/>
            </w:pPr>
            <w:r>
              <w:t>ID, Title, Date</w:t>
            </w:r>
          </w:p>
        </w:tc>
      </w:tr>
    </w:tbl>
    <w:p w14:paraId="0732EE37">
      <w:pPr>
        <w:pStyle w:val="3"/>
      </w:pPr>
      <w:r>
        <w:t>2. Relationships and Cardinalities: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60A21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F41ABA3">
            <w:pPr>
              <w:spacing w:after="0" w:line="240" w:lineRule="auto"/>
            </w:pPr>
            <w:r>
              <w:t>Entities</w:t>
            </w:r>
          </w:p>
        </w:tc>
        <w:tc>
          <w:tcPr>
            <w:tcW w:w="2880" w:type="dxa"/>
          </w:tcPr>
          <w:p w14:paraId="16952058">
            <w:pPr>
              <w:spacing w:after="0" w:line="240" w:lineRule="auto"/>
            </w:pPr>
            <w:r>
              <w:t>Relationship</w:t>
            </w:r>
          </w:p>
        </w:tc>
        <w:tc>
          <w:tcPr>
            <w:tcW w:w="2880" w:type="dxa"/>
          </w:tcPr>
          <w:p w14:paraId="1D42231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cardinality</w:t>
            </w:r>
          </w:p>
        </w:tc>
      </w:tr>
      <w:tr w14:paraId="660C68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A312213">
            <w:pPr>
              <w:spacing w:after="0" w:line="240" w:lineRule="auto"/>
            </w:pPr>
            <w:r>
              <w:t>Musician - Instrument</w:t>
            </w:r>
          </w:p>
        </w:tc>
        <w:tc>
          <w:tcPr>
            <w:tcW w:w="2880" w:type="dxa"/>
          </w:tcPr>
          <w:p w14:paraId="7440B1B3">
            <w:pPr>
              <w:spacing w:after="0" w:line="240" w:lineRule="auto"/>
            </w:pPr>
            <w:r>
              <w:t>Play</w:t>
            </w:r>
          </w:p>
        </w:tc>
        <w:tc>
          <w:tcPr>
            <w:tcW w:w="2880" w:type="dxa"/>
          </w:tcPr>
          <w:p w14:paraId="1A6FAF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 : M</w:t>
            </w:r>
          </w:p>
        </w:tc>
      </w:tr>
      <w:tr w14:paraId="5B9E55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A4BD3CF">
            <w:pPr>
              <w:spacing w:after="0" w:line="240" w:lineRule="auto"/>
            </w:pPr>
            <w:r>
              <w:t>Musician - Song</w:t>
            </w:r>
          </w:p>
        </w:tc>
        <w:tc>
          <w:tcPr>
            <w:tcW w:w="2880" w:type="dxa"/>
          </w:tcPr>
          <w:p w14:paraId="6C32DCAE">
            <w:pPr>
              <w:spacing w:after="0" w:line="240" w:lineRule="auto"/>
            </w:pPr>
            <w:r>
              <w:t>Play</w:t>
            </w:r>
          </w:p>
        </w:tc>
        <w:tc>
          <w:tcPr>
            <w:tcW w:w="2880" w:type="dxa"/>
          </w:tcPr>
          <w:p w14:paraId="5B787C8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 : M</w:t>
            </w:r>
          </w:p>
        </w:tc>
      </w:tr>
      <w:tr w14:paraId="75BA09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307151E1">
            <w:pPr>
              <w:spacing w:after="0" w:line="240" w:lineRule="auto"/>
            </w:pPr>
            <w:r>
              <w:t>Song - Album</w:t>
            </w:r>
          </w:p>
        </w:tc>
        <w:tc>
          <w:tcPr>
            <w:tcW w:w="2880" w:type="dxa"/>
          </w:tcPr>
          <w:p w14:paraId="6E413B87">
            <w:pPr>
              <w:spacing w:after="0" w:line="240" w:lineRule="auto"/>
            </w:pPr>
            <w:r>
              <w:t>Appears at</w:t>
            </w:r>
          </w:p>
        </w:tc>
        <w:tc>
          <w:tcPr>
            <w:tcW w:w="2880" w:type="dxa"/>
          </w:tcPr>
          <w:p w14:paraId="69BD2C6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 : 1</w:t>
            </w:r>
          </w:p>
        </w:tc>
      </w:tr>
      <w:tr w14:paraId="692712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B2855D">
            <w:pPr>
              <w:spacing w:after="0" w:line="240" w:lineRule="auto"/>
            </w:pPr>
            <w:r>
              <w:t>Musician - Album</w:t>
            </w:r>
          </w:p>
        </w:tc>
        <w:tc>
          <w:tcPr>
            <w:tcW w:w="2880" w:type="dxa"/>
          </w:tcPr>
          <w:p w14:paraId="7C580056">
            <w:pPr>
              <w:spacing w:after="0" w:line="240" w:lineRule="auto"/>
            </w:pPr>
            <w:r>
              <w:t>Produce</w:t>
            </w:r>
          </w:p>
        </w:tc>
        <w:tc>
          <w:tcPr>
            <w:tcW w:w="2880" w:type="dxa"/>
          </w:tcPr>
          <w:p w14:paraId="11E0B33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  : M</w:t>
            </w:r>
          </w:p>
        </w:tc>
      </w:tr>
    </w:tbl>
    <w:p w14:paraId="7F7437FD"/>
    <w:p w14:paraId="62E7A962"/>
    <w:p w14:paraId="062AAA8D"/>
    <w:p w14:paraId="5D2C0B53"/>
    <w:p w14:paraId="48B0133A"/>
    <w:p w14:paraId="7FEACD8D"/>
    <w:p w14:paraId="370DBFFF"/>
    <w:p w14:paraId="084C4282"/>
    <w:p w14:paraId="415E3C24"/>
    <w:p w14:paraId="2BEA4BEE"/>
    <w:p w14:paraId="719A87FE"/>
    <w:p w14:paraId="1C8048D0"/>
    <w:p w14:paraId="6C0B6363"/>
    <w:p w14:paraId="06123369"/>
    <w:p w14:paraId="0D4C341F"/>
    <w:p w14:paraId="5D2A18F2"/>
    <w:p w14:paraId="27493669"/>
    <w:p w14:paraId="7628E82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80685" cy="2252980"/>
            <wp:effectExtent l="0" t="0" r="5715" b="13970"/>
            <wp:docPr id="3" name="Picture 3" descr="صورة واتساب بتاريخ 2025-04-25 في 15.08.12_aaca1f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صورة واتساب بتاريخ 2025-04-25 في 15.08.12_aaca1fb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25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5E086">
      <w:pPr>
        <w:rPr>
          <w:rFonts w:hint="default"/>
          <w:lang w:val="en-US"/>
        </w:rPr>
      </w:pPr>
    </w:p>
    <w:p w14:paraId="58E7B9E1">
      <w:pPr>
        <w:rPr>
          <w:rFonts w:hint="default"/>
          <w:lang w:val="en-US"/>
        </w:rPr>
      </w:pPr>
    </w:p>
    <w:p w14:paraId="5AF36CE9">
      <w:pPr>
        <w:pStyle w:val="3"/>
        <w:rPr>
          <w:rFonts w:hint="default"/>
          <w:lang w:val="en-US"/>
        </w:rPr>
      </w:pPr>
      <w:r>
        <w:t>1. Entities and Attributes: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6"/>
        <w:gridCol w:w="6619"/>
      </w:tblGrid>
      <w:tr w14:paraId="1F0453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 w14:paraId="05899C22">
            <w:pPr>
              <w:spacing w:after="0" w:line="240" w:lineRule="auto"/>
              <w:rPr>
                <w:rFonts w:hint="default" w:cstheme="minorBidi"/>
                <w:lang w:val="en-US" w:bidi="ar-EG"/>
              </w:rPr>
            </w:pPr>
            <w:r>
              <w:rPr>
                <w:rFonts w:hint="default" w:cstheme="minorBidi"/>
                <w:lang w:val="en-US" w:bidi="ar-EG"/>
              </w:rPr>
              <w:t xml:space="preserve">Word </w:t>
            </w:r>
          </w:p>
        </w:tc>
        <w:tc>
          <w:tcPr>
            <w:tcW w:w="6619" w:type="dxa"/>
          </w:tcPr>
          <w:p w14:paraId="087B372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Word_ID , name </w:t>
            </w:r>
          </w:p>
        </w:tc>
      </w:tr>
      <w:tr w14:paraId="316DBA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 w14:paraId="7C6E530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Patient</w:t>
            </w:r>
          </w:p>
        </w:tc>
        <w:tc>
          <w:tcPr>
            <w:tcW w:w="6619" w:type="dxa"/>
          </w:tcPr>
          <w:p w14:paraId="111C0D51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Patient_ID , name , date_of_birth</w:t>
            </w:r>
          </w:p>
        </w:tc>
      </w:tr>
      <w:tr w14:paraId="19F51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 w14:paraId="3ECACC6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consultant</w:t>
            </w:r>
          </w:p>
        </w:tc>
        <w:tc>
          <w:tcPr>
            <w:tcW w:w="6619" w:type="dxa"/>
          </w:tcPr>
          <w:p w14:paraId="76A5732D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Consultant_ID , name </w:t>
            </w:r>
          </w:p>
        </w:tc>
      </w:tr>
      <w:tr w14:paraId="46B28B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 w14:paraId="56FEFA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Nures </w:t>
            </w:r>
          </w:p>
        </w:tc>
        <w:tc>
          <w:tcPr>
            <w:tcW w:w="6619" w:type="dxa"/>
          </w:tcPr>
          <w:p w14:paraId="64A78FE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Nures_ID , name , address</w:t>
            </w:r>
          </w:p>
        </w:tc>
      </w:tr>
      <w:tr w14:paraId="6D8D5B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6" w:type="dxa"/>
          </w:tcPr>
          <w:p w14:paraId="37DD51B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Drug </w:t>
            </w:r>
          </w:p>
        </w:tc>
        <w:tc>
          <w:tcPr>
            <w:tcW w:w="6619" w:type="dxa"/>
          </w:tcPr>
          <w:p w14:paraId="5D930F0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Code_number , recommended_dosage , brand_names(multi-valued)  </w:t>
            </w:r>
          </w:p>
        </w:tc>
      </w:tr>
    </w:tbl>
    <w:p w14:paraId="25A50A33">
      <w:pPr>
        <w:pStyle w:val="3"/>
      </w:pPr>
    </w:p>
    <w:p w14:paraId="149DAE53">
      <w:pPr>
        <w:pStyle w:val="3"/>
        <w:rPr>
          <w:rFonts w:hint="cs"/>
          <w:lang w:val="en-US"/>
        </w:rPr>
      </w:pPr>
      <w:r>
        <w:t>2. Relationships and Cardinalities: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250D6D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F26DF1F">
            <w:pPr>
              <w:spacing w:after="0" w:line="240" w:lineRule="auto"/>
            </w:pPr>
            <w:r>
              <w:t>Entities</w:t>
            </w:r>
          </w:p>
        </w:tc>
        <w:tc>
          <w:tcPr>
            <w:tcW w:w="2880" w:type="dxa"/>
          </w:tcPr>
          <w:p w14:paraId="3953C245">
            <w:pPr>
              <w:spacing w:after="0" w:line="240" w:lineRule="auto"/>
            </w:pPr>
            <w:r>
              <w:t>Relationship</w:t>
            </w:r>
          </w:p>
        </w:tc>
        <w:tc>
          <w:tcPr>
            <w:tcW w:w="2880" w:type="dxa"/>
          </w:tcPr>
          <w:p w14:paraId="75135CD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cardinality</w:t>
            </w:r>
          </w:p>
        </w:tc>
      </w:tr>
      <w:tr w14:paraId="7FFA9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DEBCE48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Hosts </w:t>
            </w:r>
          </w:p>
        </w:tc>
        <w:tc>
          <w:tcPr>
            <w:tcW w:w="2880" w:type="dxa"/>
          </w:tcPr>
          <w:p w14:paraId="2FB0A3BA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Ward- patient</w:t>
            </w:r>
          </w:p>
        </w:tc>
        <w:tc>
          <w:tcPr>
            <w:tcW w:w="2880" w:type="dxa"/>
          </w:tcPr>
          <w:p w14:paraId="5237771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 : M</w:t>
            </w:r>
          </w:p>
        </w:tc>
      </w:tr>
      <w:tr w14:paraId="42081A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3A323E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Assigned_to</w:t>
            </w:r>
          </w:p>
        </w:tc>
        <w:tc>
          <w:tcPr>
            <w:tcW w:w="2880" w:type="dxa"/>
          </w:tcPr>
          <w:p w14:paraId="265EE90F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Patient-consultant</w:t>
            </w:r>
          </w:p>
        </w:tc>
        <w:tc>
          <w:tcPr>
            <w:tcW w:w="2880" w:type="dxa"/>
          </w:tcPr>
          <w:p w14:paraId="43D5337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 : 1  </w:t>
            </w:r>
          </w:p>
        </w:tc>
      </w:tr>
      <w:tr w14:paraId="743037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E81EE26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examines</w:t>
            </w:r>
          </w:p>
        </w:tc>
        <w:tc>
          <w:tcPr>
            <w:tcW w:w="2880" w:type="dxa"/>
          </w:tcPr>
          <w:p w14:paraId="7CDBAB73">
            <w:pPr>
              <w:spacing w:after="0" w:line="240" w:lineRule="auto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lang w:val="en-US"/>
              </w:rPr>
              <w:t>Consultant-Patient</w:t>
            </w:r>
          </w:p>
        </w:tc>
        <w:tc>
          <w:tcPr>
            <w:tcW w:w="2880" w:type="dxa"/>
          </w:tcPr>
          <w:p w14:paraId="639D3A4E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 : M</w:t>
            </w:r>
          </w:p>
        </w:tc>
      </w:tr>
      <w:tr w14:paraId="0E7949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769C5973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supervises</w:t>
            </w:r>
          </w:p>
        </w:tc>
        <w:tc>
          <w:tcPr>
            <w:tcW w:w="2880" w:type="dxa"/>
          </w:tcPr>
          <w:p w14:paraId="63B76D52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Nurse -Word </w:t>
            </w:r>
          </w:p>
        </w:tc>
        <w:tc>
          <w:tcPr>
            <w:tcW w:w="2880" w:type="dxa"/>
          </w:tcPr>
          <w:p w14:paraId="1BBB6D35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 : 1</w:t>
            </w:r>
          </w:p>
        </w:tc>
      </w:tr>
      <w:tr w14:paraId="2AAC9B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6661657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Administers</w:t>
            </w:r>
          </w:p>
        </w:tc>
        <w:tc>
          <w:tcPr>
            <w:tcW w:w="2880" w:type="dxa"/>
          </w:tcPr>
          <w:p w14:paraId="61FD75A4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Nurse-Patient-Drug</w:t>
            </w:r>
          </w:p>
        </w:tc>
        <w:tc>
          <w:tcPr>
            <w:tcW w:w="2880" w:type="dxa"/>
          </w:tcPr>
          <w:p w14:paraId="322D4000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 : M</w:t>
            </w:r>
          </w:p>
        </w:tc>
      </w:tr>
    </w:tbl>
    <w:p w14:paraId="4BF4E6C4">
      <w:pPr>
        <w:rPr>
          <w:rFonts w:hint="cs"/>
          <w:lang w:val="en-US"/>
        </w:rPr>
      </w:pPr>
    </w:p>
    <w:p w14:paraId="2DE52C13">
      <w:pPr>
        <w:rPr>
          <w:rFonts w:hint="cs"/>
          <w:lang w:val="en-US"/>
        </w:rPr>
      </w:pPr>
    </w:p>
    <w:p w14:paraId="5E1BA01D">
      <w:pPr>
        <w:rPr>
          <w:rFonts w:hint="cs"/>
          <w:lang w:val="en-US"/>
        </w:rPr>
      </w:pPr>
    </w:p>
    <w:p w14:paraId="173DCFBD">
      <w:pPr>
        <w:rPr>
          <w:rFonts w:hint="cs"/>
          <w:lang w:val="en-US"/>
        </w:rPr>
      </w:pPr>
    </w:p>
    <w:p w14:paraId="5E42278D">
      <w:pPr>
        <w:rPr>
          <w:rFonts w:hint="cs"/>
          <w:lang w:val="en-US"/>
        </w:rPr>
      </w:pPr>
    </w:p>
    <w:p w14:paraId="2F380F1F">
      <w:pPr>
        <w:rPr>
          <w:rFonts w:hint="cs"/>
          <w:lang w:val="en-US"/>
        </w:rPr>
      </w:pPr>
    </w:p>
    <w:p w14:paraId="78B5130C">
      <w:pPr>
        <w:rPr>
          <w:rFonts w:hint="cs"/>
          <w:lang w:val="en-US"/>
        </w:rPr>
      </w:pPr>
    </w:p>
    <w:p w14:paraId="2D756121">
      <w:pPr>
        <w:rPr>
          <w:rFonts w:hint="cs"/>
          <w:lang w:val="en-US"/>
        </w:rPr>
      </w:pPr>
    </w:p>
    <w:p w14:paraId="5EEBA314">
      <w:pPr>
        <w:rPr>
          <w:rFonts w:hint="cs"/>
          <w:lang w:val="en-US"/>
        </w:rPr>
      </w:pPr>
    </w:p>
    <w:p w14:paraId="5E3A1A3E">
      <w:pPr>
        <w:rPr>
          <w:rFonts w:hint="cs"/>
          <w:lang w:val="en-US"/>
        </w:rPr>
      </w:pPr>
    </w:p>
    <w:p w14:paraId="6D4110D8">
      <w:pPr>
        <w:rPr>
          <w:rFonts w:hint="cs"/>
          <w:lang w:val="en-US"/>
        </w:rPr>
      </w:pPr>
    </w:p>
    <w:p w14:paraId="6272F18C">
      <w:pPr>
        <w:rPr>
          <w:rFonts w:hint="cs"/>
          <w:lang w:val="en-US"/>
        </w:rPr>
      </w:pPr>
      <w:r>
        <w:rPr>
          <w:rFonts w:hint="cs"/>
          <w:lang w:val="en-US"/>
        </w:rPr>
        <w:drawing>
          <wp:inline distT="0" distB="0" distL="114300" distR="114300">
            <wp:extent cx="6523990" cy="4379595"/>
            <wp:effectExtent l="0" t="0" r="10160" b="1905"/>
            <wp:docPr id="1" name="Picture 1" descr="صورة واتساب بتاريخ 2025-04-25 في 14.54.30_4cad6ea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صورة واتساب بتاريخ 2025-04-25 في 14.54.30_4cad6ea9"/>
                    <pic:cNvPicPr>
                      <a:picLocks noChangeAspect="1"/>
                    </pic:cNvPicPr>
                  </pic:nvPicPr>
                  <pic:blipFill>
                    <a:blip r:embed="rId8"/>
                    <a:srcRect l="7469" t="28475" r="7226" b="18370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B711">
      <w:pPr>
        <w:rPr>
          <w:rFonts w:hint="cs"/>
          <w:lang w:val="en-US"/>
        </w:rPr>
      </w:pPr>
    </w:p>
    <w:p w14:paraId="422E6F2C">
      <w:pPr>
        <w:rPr>
          <w:rFonts w:hint="cs"/>
          <w:lang w:val="en-US"/>
        </w:rPr>
      </w:pPr>
    </w:p>
    <w:p w14:paraId="372D86BD">
      <w:pPr>
        <w:rPr>
          <w:rFonts w:hint="cs"/>
          <w:lang w:val="en-US"/>
        </w:rPr>
      </w:pPr>
    </w:p>
    <w:p w14:paraId="0BAF11CC">
      <w:pPr>
        <w:rPr>
          <w:rFonts w:hint="cs"/>
          <w:lang w:val="en-US"/>
        </w:rPr>
      </w:pPr>
      <w:r>
        <w:rPr>
          <w:rFonts w:hint="cs"/>
          <w:lang w:val="en-US"/>
        </w:rPr>
        <w:drawing>
          <wp:inline distT="0" distB="0" distL="114300" distR="114300">
            <wp:extent cx="6101080" cy="3274060"/>
            <wp:effectExtent l="0" t="0" r="13970" b="2540"/>
            <wp:docPr id="4" name="Picture 4" descr="ERDPlus - Google Chrome 28_04_2025 07_11_00 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RDPlus - Google Chrome 28_04_2025 07_11_00 ص"/>
                    <pic:cNvPicPr>
                      <a:picLocks noChangeAspect="1"/>
                    </pic:cNvPicPr>
                  </pic:nvPicPr>
                  <pic:blipFill>
                    <a:blip r:embed="rId9"/>
                    <a:srcRect l="370" t="21902" r="17280" b="-385"/>
                    <a:stretch>
                      <a:fillRect/>
                    </a:stretch>
                  </pic:blipFill>
                  <pic:spPr>
                    <a:xfrm>
                      <a:off x="0" y="0"/>
                      <a:ext cx="610108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1EB8">
      <w:pPr>
        <w:rPr>
          <w:rFonts w:hint="cs"/>
          <w:lang w:val="en-US"/>
        </w:rPr>
      </w:pPr>
      <w:bookmarkStart w:id="0" w:name="_GoBack"/>
      <w:bookmarkEnd w:id="0"/>
    </w:p>
    <w:p w14:paraId="3C8EED2C">
      <w:pPr>
        <w:pStyle w:val="2"/>
      </w:pPr>
      <w:r>
        <w:t>1. Entities and Attributes: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4320"/>
      </w:tblGrid>
      <w:tr w14:paraId="6D3B34F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483CFAD">
            <w:r>
              <w:t>Airline</w:t>
            </w:r>
          </w:p>
        </w:tc>
        <w:tc>
          <w:tcPr>
            <w:tcW w:w="4320" w:type="dxa"/>
          </w:tcPr>
          <w:p w14:paraId="088CA6F8">
            <w:r>
              <w:t>airline_id, name, address, contact_person, telephone</w:t>
            </w:r>
          </w:p>
        </w:tc>
      </w:tr>
      <w:tr w14:paraId="1B5402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0D111BEF">
            <w:r>
              <w:t>Employee</w:t>
            </w:r>
          </w:p>
        </w:tc>
        <w:tc>
          <w:tcPr>
            <w:tcW w:w="4320" w:type="dxa"/>
          </w:tcPr>
          <w:p w14:paraId="051AC7D7">
            <w:r>
              <w:t xml:space="preserve">employee_id , name, address, birth_date, gender, qualifications, airline_id </w:t>
            </w:r>
          </w:p>
        </w:tc>
      </w:tr>
      <w:tr w14:paraId="11FB19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3D55DB6">
            <w:r>
              <w:t>Major_Pilot</w:t>
            </w:r>
          </w:p>
        </w:tc>
        <w:tc>
          <w:tcPr>
            <w:tcW w:w="4320" w:type="dxa"/>
          </w:tcPr>
          <w:p w14:paraId="4B7E3814">
            <w:r>
              <w:t xml:space="preserve">employee_id </w:t>
            </w:r>
          </w:p>
        </w:tc>
      </w:tr>
      <w:tr w14:paraId="01A4BF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6325F6D">
            <w:r>
              <w:t>Assistant_Pilot</w:t>
            </w:r>
          </w:p>
        </w:tc>
        <w:tc>
          <w:tcPr>
            <w:tcW w:w="4320" w:type="dxa"/>
          </w:tcPr>
          <w:p w14:paraId="6FCA3CBC">
            <w:r>
              <w:t>employee_id</w:t>
            </w:r>
          </w:p>
        </w:tc>
      </w:tr>
      <w:tr w14:paraId="6312C7F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62A9EEC1">
            <w:r>
              <w:t>Hostess</w:t>
            </w:r>
          </w:p>
        </w:tc>
        <w:tc>
          <w:tcPr>
            <w:tcW w:w="4320" w:type="dxa"/>
          </w:tcPr>
          <w:p w14:paraId="1A8CBE6F">
            <w:r>
              <w:t>employee_id</w:t>
            </w:r>
          </w:p>
        </w:tc>
      </w:tr>
      <w:tr w14:paraId="6F2F04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156CB32">
            <w:r>
              <w:t>Aircraft</w:t>
            </w:r>
          </w:p>
        </w:tc>
        <w:tc>
          <w:tcPr>
            <w:tcW w:w="4320" w:type="dxa"/>
          </w:tcPr>
          <w:p w14:paraId="3ECDD890">
            <w:r>
              <w:t xml:space="preserve">aircraft_id , capacity, model, airline_id </w:t>
            </w:r>
          </w:p>
        </w:tc>
      </w:tr>
      <w:tr w14:paraId="6C784B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1293B194">
            <w:r>
              <w:t>Route</w:t>
            </w:r>
          </w:p>
        </w:tc>
        <w:tc>
          <w:tcPr>
            <w:tcW w:w="4320" w:type="dxa"/>
          </w:tcPr>
          <w:p w14:paraId="06A3F67C">
            <w:r>
              <w:t>route_id , origin, destination, distance, classification</w:t>
            </w:r>
          </w:p>
        </w:tc>
      </w:tr>
      <w:tr w14:paraId="4CE9D6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F2A9110">
            <w:r>
              <w:t>Crew</w:t>
            </w:r>
          </w:p>
        </w:tc>
        <w:tc>
          <w:tcPr>
            <w:tcW w:w="4320" w:type="dxa"/>
          </w:tcPr>
          <w:p w14:paraId="692EFD49">
            <w:r>
              <w:t xml:space="preserve">crew_id , aircraft_id </w:t>
            </w:r>
          </w:p>
        </w:tc>
      </w:tr>
      <w:tr w14:paraId="397C73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58CDB755">
            <w:r>
              <w:t>Crew_Member</w:t>
            </w:r>
          </w:p>
        </w:tc>
        <w:tc>
          <w:tcPr>
            <w:tcW w:w="4320" w:type="dxa"/>
          </w:tcPr>
          <w:p w14:paraId="7856DE64">
            <w:r>
              <w:t>crew_id , employee_id , role</w:t>
            </w:r>
          </w:p>
        </w:tc>
      </w:tr>
      <w:tr w14:paraId="1B3F0C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20" w:type="dxa"/>
          </w:tcPr>
          <w:p w14:paraId="2E246788">
            <w:r>
              <w:t>Transaction</w:t>
            </w:r>
          </w:p>
        </w:tc>
        <w:tc>
          <w:tcPr>
            <w:tcW w:w="4320" w:type="dxa"/>
          </w:tcPr>
          <w:p w14:paraId="3105C967">
            <w:r>
              <w:t>transaction_id , transaction_date, description, amount, airline_id</w:t>
            </w:r>
          </w:p>
        </w:tc>
      </w:tr>
    </w:tbl>
    <w:p w14:paraId="2CC60522"/>
    <w:p w14:paraId="183E8658">
      <w:pPr>
        <w:pStyle w:val="2"/>
      </w:pPr>
      <w:r>
        <w:t>2. Relationships and Cardinalities: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52C4D76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48879DD">
            <w:r>
              <w:t>Aircraft - Route</w:t>
            </w:r>
          </w:p>
        </w:tc>
        <w:tc>
          <w:tcPr>
            <w:tcW w:w="2880" w:type="dxa"/>
          </w:tcPr>
          <w:p w14:paraId="47AF679B">
            <w:r>
              <w:t>Assigned_To</w:t>
            </w:r>
          </w:p>
        </w:tc>
        <w:tc>
          <w:tcPr>
            <w:tcW w:w="2880" w:type="dxa"/>
          </w:tcPr>
          <w:p w14:paraId="7A46F66D">
            <w:r>
              <w:t>M : M</w:t>
            </w:r>
          </w:p>
        </w:tc>
      </w:tr>
      <w:tr w14:paraId="3994EC7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A486F9F">
            <w:r>
              <w:t>Aircraft - Crew</w:t>
            </w:r>
          </w:p>
        </w:tc>
        <w:tc>
          <w:tcPr>
            <w:tcW w:w="2880" w:type="dxa"/>
          </w:tcPr>
          <w:p w14:paraId="4606E744">
            <w:r>
              <w:t>Has</w:t>
            </w:r>
          </w:p>
        </w:tc>
        <w:tc>
          <w:tcPr>
            <w:tcW w:w="2880" w:type="dxa"/>
          </w:tcPr>
          <w:p w14:paraId="12A03D4B">
            <w:r>
              <w:t>1 : 1</w:t>
            </w:r>
          </w:p>
        </w:tc>
      </w:tr>
      <w:tr w14:paraId="2EB441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097174">
            <w:r>
              <w:t>Crew - Employee</w:t>
            </w:r>
          </w:p>
        </w:tc>
        <w:tc>
          <w:tcPr>
            <w:tcW w:w="2880" w:type="dxa"/>
          </w:tcPr>
          <w:p w14:paraId="4495159B">
            <w:r>
              <w:t>Includes</w:t>
            </w:r>
          </w:p>
        </w:tc>
        <w:tc>
          <w:tcPr>
            <w:tcW w:w="2880" w:type="dxa"/>
          </w:tcPr>
          <w:p w14:paraId="1278045F">
            <w:r>
              <w:t>1 : M</w:t>
            </w:r>
          </w:p>
        </w:tc>
      </w:tr>
      <w:tr w14:paraId="4B2259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08EA3DC4">
            <w:r>
              <w:t>Patient - Consultant</w:t>
            </w:r>
          </w:p>
        </w:tc>
        <w:tc>
          <w:tcPr>
            <w:tcW w:w="2880" w:type="dxa"/>
          </w:tcPr>
          <w:p w14:paraId="405E0BF3">
            <w:r>
              <w:t>Assigned_to</w:t>
            </w:r>
          </w:p>
        </w:tc>
        <w:tc>
          <w:tcPr>
            <w:tcW w:w="2880" w:type="dxa"/>
          </w:tcPr>
          <w:p w14:paraId="01CE65EA">
            <w:r>
              <w:t>M : 1</w:t>
            </w:r>
          </w:p>
        </w:tc>
      </w:tr>
      <w:tr w14:paraId="073BF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D046E6">
            <w:r>
              <w:t>Consultant - Patient</w:t>
            </w:r>
          </w:p>
        </w:tc>
        <w:tc>
          <w:tcPr>
            <w:tcW w:w="2880" w:type="dxa"/>
          </w:tcPr>
          <w:p w14:paraId="1CE8FA33">
            <w:r>
              <w:t>Examines</w:t>
            </w:r>
          </w:p>
        </w:tc>
        <w:tc>
          <w:tcPr>
            <w:tcW w:w="2880" w:type="dxa"/>
          </w:tcPr>
          <w:p w14:paraId="02BDFC89">
            <w:r>
              <w:t>M : M</w:t>
            </w:r>
          </w:p>
        </w:tc>
      </w:tr>
      <w:tr w14:paraId="13621C4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E7AE728">
            <w:r>
              <w:t>Airline - Transaction</w:t>
            </w:r>
          </w:p>
        </w:tc>
        <w:tc>
          <w:tcPr>
            <w:tcW w:w="2880" w:type="dxa"/>
          </w:tcPr>
          <w:p w14:paraId="30156D60">
            <w:r>
              <w:t>Performs</w:t>
            </w:r>
          </w:p>
        </w:tc>
        <w:tc>
          <w:tcPr>
            <w:tcW w:w="2880" w:type="dxa"/>
          </w:tcPr>
          <w:p w14:paraId="2B8BF255">
            <w:r>
              <w:t>1 : M</w:t>
            </w:r>
          </w:p>
        </w:tc>
      </w:tr>
    </w:tbl>
    <w:p w14:paraId="4A80B8C1"/>
    <w:p w14:paraId="73D267B5">
      <w:pPr>
        <w:rPr>
          <w:rFonts w:hint="cs"/>
          <w:lang w:val="en-US"/>
        </w:rPr>
      </w:pPr>
    </w:p>
    <w:p w14:paraId="62F0EF61">
      <w:pPr>
        <w:rPr>
          <w:rFonts w:hint="cs"/>
          <w:lang w:val="en-US"/>
        </w:rPr>
      </w:pPr>
    </w:p>
    <w:p w14:paraId="5689A98D">
      <w:pPr>
        <w:rPr>
          <w:rFonts w:hint="cs"/>
          <w:lang w:val="en-US"/>
        </w:rPr>
      </w:pP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7D059E3"/>
    <w:rsid w:val="36394A6A"/>
    <w:rsid w:val="46D87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احمد محمد عبدالعظيم</cp:lastModifiedBy>
  <dcterms:modified xsi:type="dcterms:W3CDTF">2025-04-28T04:14:33Z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FE19360431AA4FDC921942F9E88D7953_13</vt:lpwstr>
  </property>
</Properties>
</file>